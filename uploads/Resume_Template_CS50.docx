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Phone: (123) 456-7890 | Email: john.doe@example.com | LinkedIn: linkedin.com/in/johndoe</w:t>
      </w:r>
    </w:p>
    <w:p>
      <w:pPr>
        <w:pStyle w:val="Heading2"/>
      </w:pPr>
      <w:r>
        <w:t>Professional Summary</w:t>
      </w:r>
    </w:p>
    <w:p>
      <w:r>
        <w:t>Results-driven software engineer with 5+ years of experience in developing scalable web applications and working across the full software development life cycle. Passionate about learning new technologies and improving code quality.</w:t>
      </w:r>
    </w:p>
    <w:p>
      <w:pPr>
        <w:pStyle w:val="Heading2"/>
      </w:pPr>
      <w:r>
        <w:t>Technical Skills</w:t>
      </w:r>
    </w:p>
    <w:p>
      <w:r>
        <w:t>Languages: Python, JavaScript, C++, SQL</w:t>
        <w:br/>
        <w:t>Frameworks: Flask, React, Django</w:t>
        <w:br/>
        <w:t>Tools: Git, Docker, Postman</w:t>
        <w:br/>
        <w:t>Other: Agile methodology, RESTful APIs</w:t>
      </w:r>
    </w:p>
    <w:p>
      <w:pPr>
        <w:pStyle w:val="Heading2"/>
      </w:pPr>
      <w:r>
        <w:t>Professional Experience</w:t>
      </w:r>
    </w:p>
    <w:p>
      <w:r>
        <w:t>Software Engineer | ABC Tech Solutions | San Francisco, CA</w:t>
        <w:br/>
        <w:t>June 2020 – Present</w:t>
        <w:br/>
        <w:t>- Led the development of an internal dashboard used by 200+ employees.</w:t>
        <w:br/>
        <w:t>- Collaborated with cross-functional teams to migrate services to cloud infrastructure.</w:t>
        <w:br/>
        <w:t>- Reduced load times by 35% through optimization and refactoring.</w:t>
      </w:r>
    </w:p>
    <w:p>
      <w:r>
        <w:t>Junior Developer | XYZ Innovations | San Jose, CA</w:t>
        <w:br/>
        <w:t>Jan 2018 – May 2020</w:t>
        <w:br/>
        <w:t>- Assisted in building a customer support portal using Flask and PostgreSQL.</w:t>
        <w:br/>
        <w:t>- Wrote unit and integration tests, achieving 90% test coverage.</w:t>
        <w:br/>
        <w:t>- Participated in code reviews and agile ceremonies.</w:t>
      </w:r>
    </w:p>
    <w:p>
      <w:pPr>
        <w:pStyle w:val="Heading2"/>
      </w:pPr>
      <w:r>
        <w:t>Education</w:t>
      </w:r>
    </w:p>
    <w:p>
      <w:r>
        <w:t>B.Sc. in Computer Science | University of California, Berkeley</w:t>
        <w:br/>
        <w:t>Graduated: 2017</w:t>
        <w:br/>
        <w:t>Relevant Courses: Data Structures, Algorithms, Software Engineering</w:t>
      </w:r>
    </w:p>
    <w:p>
      <w:pPr>
        <w:pStyle w:val="Heading2"/>
      </w:pPr>
      <w:r>
        <w:t>Certifications</w:t>
      </w:r>
    </w:p>
    <w:p>
      <w:r>
        <w:t>AWS Certified Solutions Architect – Associate</w:t>
        <w:br/>
        <w:t>Issued: 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